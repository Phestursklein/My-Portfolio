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OGUNBAYO ABAYOMI FESTUS</w:t>
        <w:br/>
        <w:t>92, Ojo Ajewole Street, Akeja, Old Ota Rd, Ogun State</w:t>
        <w:br/>
        <w:t>09034459909 | phezyklein@gmail.com</w:t>
      </w:r>
    </w:p>
    <w:p>
      <w:r>
        <w:br/>
      </w:r>
    </w:p>
    <w:p>
      <w:r>
        <w:t>[Hiring Manager’s Name]</w:t>
      </w:r>
    </w:p>
    <w:p>
      <w:r>
        <w:t>[Company’s Name]</w:t>
      </w:r>
    </w:p>
    <w:p>
      <w:r>
        <w:t>[Company’s Address]</w:t>
      </w:r>
    </w:p>
    <w:p>
      <w:r>
        <w:t>[City, State, Zip]</w:t>
      </w:r>
    </w:p>
    <w:p>
      <w:r>
        <w:br/>
      </w:r>
    </w:p>
    <w:p>
      <w:r>
        <w:t>Dear [Hiring Manager’s Name],</w:t>
        <w:br/>
        <w:br/>
        <w:t>I am writing to express my interest in the [Position Title] at [Company’s Name]. With a strong foundation in front-end development and over five years of experience in IT support, I am confident in my ability to contribute to your team by delivering high-quality web solutions and reliable technical assistance.</w:t>
      </w:r>
    </w:p>
    <w:p>
      <w:r>
        <w:br/>
      </w:r>
    </w:p>
    <w:p>
      <w:r>
        <w:t>In my previous role as an IT Support Specialist at Murphylog Global Concept, I developed a reputation for troubleshooting complex technical issues, improving resolution times by 40%, and conducting user training sessions that reduced recurring issues by 30%. My time as an intern web designer at HiiT Plc further honed my skills in front-end technologies, including HTML, CSS, Bootstrap, and Tailwind CSS, and allowed me to gain hands-on experience in creating responsive, user-friendly web designs.</w:t>
      </w:r>
    </w:p>
    <w:p>
      <w:r>
        <w:br/>
      </w:r>
    </w:p>
    <w:p>
      <w:r>
        <w:t>I am particularly drawn to [Company’s Name] because of its commitment to innovation and excellence in [industry/sector], and I am excited about the opportunity to contribute my skills to your projects. My goal is to leverage my technical expertise and user-focused design approach to enhance digital solutions and support seamless user experiences.</w:t>
        <w:br/>
        <w:br/>
        <w:t>Thank you for considering my application. I look forward to the possibility of contributing to your team and discussing how my background in front-end development and IT support aligns with your goals. Please feel free to contact me at 09034459909 or phezyklein@gmail.com to schedule a conversation at your convenience.</w:t>
      </w:r>
    </w:p>
    <w:p>
      <w:r>
        <w:br/>
      </w:r>
    </w:p>
    <w:p>
      <w:r>
        <w:t>Warm regards,</w:t>
        <w:br/>
        <w:t>OGUNBAYO ABAYOMI FESTUS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