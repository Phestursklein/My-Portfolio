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BF2AB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OGUNBAYO ABAYOMI FESTUS</w:t>
      </w:r>
    </w:p>
    <w:p w14:paraId="405C68F9"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92, Ojo Ajewole Street, Akeja, Old Ota Rd. Ogun State.</w:t>
      </w:r>
    </w:p>
    <w:p w14:paraId="017F6D55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09034459909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| 08138546598</w:t>
      </w:r>
    </w:p>
    <w:p w14:paraId="37AC2927"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>phezyklein@gmail.com</w:t>
      </w:r>
    </w:p>
    <w:p w14:paraId="352C0F18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38A6D2F">
      <w:pPr>
        <w:pStyle w:val="3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Profile</w:t>
      </w:r>
    </w:p>
    <w:p w14:paraId="48F24D07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Motivated and skilled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IT support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and</w:t>
      </w:r>
      <w:r>
        <w:rPr>
          <w:rFonts w:hint="default" w:ascii="Times New Roman" w:hAnsi="Times New Roman" w:cs="Times New Roman"/>
          <w:sz w:val="24"/>
          <w:szCs w:val="24"/>
        </w:rPr>
        <w:t xml:space="preserve"> front-end developer with experience in web design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w</w:t>
      </w:r>
      <w:r>
        <w:rPr>
          <w:rFonts w:hint="default" w:ascii="Times New Roman" w:hAnsi="Times New Roman" w:cs="Times New Roman"/>
          <w:sz w:val="24"/>
          <w:szCs w:val="24"/>
        </w:rPr>
        <w:t>ith over five years in IT support and proficiency in front-end development technologies like HTML, CSS,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JavaScript,</w:t>
      </w:r>
      <w:r>
        <w:rPr>
          <w:rFonts w:hint="default" w:ascii="Times New Roman" w:hAnsi="Times New Roman" w:cs="Times New Roman"/>
          <w:sz w:val="24"/>
          <w:szCs w:val="24"/>
        </w:rPr>
        <w:t xml:space="preserve"> Bootstrap,  Tailwind CSS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and React (basics)</w:t>
      </w:r>
      <w:r>
        <w:rPr>
          <w:rFonts w:hint="default" w:ascii="Times New Roman" w:hAnsi="Times New Roman" w:cs="Times New Roman"/>
          <w:sz w:val="24"/>
          <w:szCs w:val="24"/>
        </w:rPr>
        <w:t>, I bring both technical expertise and a user-focused design approach. Passionate about creating responsive, engaging websites and providing effective technical solutions, I am now seeking opportunities where I can contribute my skills to drive seamless user experiences and support digital growth.</w:t>
      </w:r>
    </w:p>
    <w:p w14:paraId="66695358"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462E8150">
      <w:pPr>
        <w:pStyle w:val="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Education</w:t>
      </w:r>
    </w:p>
    <w:p w14:paraId="19021D4E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Federal University of Agriculture, Abeokuta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(FUNAAB).</w:t>
      </w:r>
    </w:p>
    <w:p w14:paraId="4425C5E5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Graduated in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2023.</w:t>
      </w:r>
    </w:p>
    <w:p w14:paraId="23756D62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Degree: B.Sc. in Physics (CGPA: 3.0)</w:t>
      </w:r>
    </w:p>
    <w:p w14:paraId="55BDCB79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Relevant Course Work: Computer Science Fundamentals, Data Structures, Web Development, Database Management, Classical Mechanics, Electromagnetism</w:t>
      </w:r>
    </w:p>
    <w:p w14:paraId="10123647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E547E4">
      <w:pPr>
        <w:pStyle w:val="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Experience</w:t>
      </w:r>
    </w:p>
    <w:p w14:paraId="3484E4B6">
      <w:pPr>
        <w:pStyle w:val="4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Support Specialist</w:t>
      </w:r>
    </w:p>
    <w:p w14:paraId="60AAFCB0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Company: Murphylog Global Concept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2019 to date 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22C1CD83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Provided high-quality technical support, maintaining a high user satisfaction rate.</w:t>
      </w:r>
    </w:p>
    <w:p w14:paraId="1213ED40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Improved resolution times by 40% through effective troubleshooting methods.</w:t>
      </w:r>
    </w:p>
    <w:p w14:paraId="54341B68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Conducted training sessions that reduced repetitive issues by 30%.</w:t>
      </w:r>
    </w:p>
    <w:p w14:paraId="534AF2D0">
      <w:pPr>
        <w:pStyle w:val="4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Intern Web Designer</w:t>
      </w:r>
    </w:p>
    <w:p w14:paraId="549ED964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Company: HiiT Plc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2023 to 2024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49402026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Assisted 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designing user-friendly websites using HTML, CSS,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Tailwind CSS,  </w:t>
      </w:r>
      <w:r>
        <w:rPr>
          <w:rFonts w:hint="default" w:ascii="Times New Roman" w:hAnsi="Times New Roman" w:cs="Times New Roman"/>
          <w:sz w:val="24"/>
          <w:szCs w:val="24"/>
        </w:rPr>
        <w:t>Bootstrap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Basic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React).</w:t>
      </w:r>
    </w:p>
    <w:p w14:paraId="6B6269F4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Collaborated with senior developers on responsive design features.</w:t>
      </w:r>
    </w:p>
    <w:p w14:paraId="571E6D98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Gained hands-on experience in troubleshooting and optimizing web applications.</w:t>
      </w:r>
    </w:p>
    <w:p w14:paraId="5B9C521D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0B471F99">
      <w:pPr>
        <w:pStyle w:val="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Skills</w:t>
      </w:r>
    </w:p>
    <w:p w14:paraId="2ED6922C">
      <w:pPr>
        <w:pStyle w:val="4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Front-End Development Skills</w:t>
      </w:r>
    </w:p>
    <w:p w14:paraId="484C92DD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HTML, CSS, Bootstrap, Tailwind CSS</w:t>
      </w:r>
    </w:p>
    <w:p w14:paraId="192FDF5E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Responsive Web Design</w:t>
      </w:r>
    </w:p>
    <w:p w14:paraId="39A0A4D3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Basic JavaScript, React JS</w:t>
      </w:r>
    </w:p>
    <w:p w14:paraId="46AD08D1">
      <w:pPr>
        <w:pStyle w:val="4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Support Skills</w:t>
      </w:r>
    </w:p>
    <w:p w14:paraId="25642F69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Technical Support and Troubleshooting</w:t>
      </w:r>
    </w:p>
    <w:p w14:paraId="7160BBE1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 Maintenance</w:t>
      </w:r>
    </w:p>
    <w:p w14:paraId="1FB43B53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Training and Support</w:t>
      </w:r>
    </w:p>
    <w:p w14:paraId="072D6F4E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Documentation and Report Generation</w:t>
      </w:r>
    </w:p>
    <w:p w14:paraId="4910AB8A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5E51E9C0">
      <w:pPr>
        <w:pStyle w:val="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Projects</w:t>
      </w:r>
    </w:p>
    <w:p w14:paraId="14DDA856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Portfolio Website: Created a responsive personal portfolio website to showcase front-end projects, using HTML, CSS, and JavaScript.</w:t>
      </w:r>
    </w:p>
    <w:p w14:paraId="63E0D7F7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429519AA">
      <w:pPr>
        <w:pStyle w:val="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Interests</w:t>
      </w:r>
    </w:p>
    <w:p w14:paraId="44A05BD7">
      <w:pPr>
        <w:pStyle w:val="2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IT Support, </w:t>
      </w:r>
      <w:r>
        <w:rPr>
          <w:rFonts w:hint="default" w:ascii="Times New Roman" w:hAnsi="Times New Roman" w:cs="Times New Roman"/>
          <w:sz w:val="24"/>
          <w:szCs w:val="24"/>
        </w:rPr>
        <w:t>Web Design, Reading Tech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nology</w:t>
      </w:r>
      <w:r>
        <w:rPr>
          <w:rFonts w:hint="default" w:ascii="Times New Roman" w:hAnsi="Times New Roman" w:cs="Times New Roman"/>
          <w:sz w:val="24"/>
          <w:szCs w:val="24"/>
        </w:rPr>
        <w:t xml:space="preserve"> Blogs,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Travelling.</w:t>
      </w:r>
    </w:p>
    <w:p w14:paraId="10638D68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E97A8A0">
      <w:pPr>
        <w:pStyle w:val="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References</w:t>
      </w:r>
    </w:p>
    <w:p w14:paraId="44E44118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Available upon request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3C0E2FBB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1100D7"/>
    <w:rsid w:val="226F0CBA"/>
    <w:rsid w:val="27341B5F"/>
    <w:rsid w:val="2F211311"/>
    <w:rsid w:val="441E282A"/>
    <w:rsid w:val="4761739C"/>
    <w:rsid w:val="7FF3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OGUNBAYO ABAYOMI FESTUS</cp:lastModifiedBy>
  <dcterms:modified xsi:type="dcterms:W3CDTF">2024-11-05T17:30:05Z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CD694460A29145128953FA17121D086F_12</vt:lpwstr>
  </property>
</Properties>
</file>