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AC7E8F">
      <w:r>
        <w:t>OGUNBAYO ABAYOMI FESTUS</w:t>
      </w:r>
      <w:r>
        <w:br w:type="textWrapping"/>
      </w:r>
      <w:r>
        <w:t>92, Ojo Ajewole Street, Akeja, Old Ota Rd, Ogun State</w:t>
      </w:r>
      <w:r>
        <w:br w:type="textWrapping"/>
      </w:r>
      <w:r>
        <w:t>09034459909 | phezyklein@gmail.com</w:t>
      </w:r>
    </w:p>
    <w:p w14:paraId="2316499D">
      <w:r>
        <w:br w:type="textWrapping"/>
      </w:r>
    </w:p>
    <w:p w14:paraId="041D05E1">
      <w:pPr>
        <w:pStyle w:val="3"/>
      </w:pPr>
      <w:r>
        <w:t>Summary</w:t>
      </w:r>
    </w:p>
    <w:p w14:paraId="6451E3E8">
      <w:r>
        <w:t>Dedicated front-end developer with experience in web design and IT support, proficient in HTML, CSS, Bootstrap, and Tailwind CSS. Proven track record of delivering user-friendly websites and providing effective technical solutions, seeking to leverage skills in a dynamic environment.</w:t>
      </w:r>
    </w:p>
    <w:p w14:paraId="03AA469C">
      <w:r>
        <w:br w:type="textWrapping"/>
      </w:r>
    </w:p>
    <w:p w14:paraId="08CBCE7A">
      <w:pPr>
        <w:pStyle w:val="3"/>
      </w:pPr>
      <w:r>
        <w:t>Skills</w:t>
      </w:r>
    </w:p>
    <w:p w14:paraId="55A33E0C">
      <w:pPr>
        <w:pStyle w:val="4"/>
      </w:pPr>
      <w:r>
        <w:t>Front-End Development</w:t>
      </w:r>
    </w:p>
    <w:p w14:paraId="51F18E89">
      <w:pPr>
        <w:pStyle w:val="23"/>
      </w:pPr>
      <w:r>
        <w:t>HTML, CSS, Bootstrap, Tailwind CSS</w:t>
      </w:r>
    </w:p>
    <w:p w14:paraId="088A7B20">
      <w:pPr>
        <w:pStyle w:val="23"/>
      </w:pPr>
      <w:r>
        <w:t>Basic JavaScript, React JS</w:t>
      </w:r>
    </w:p>
    <w:p w14:paraId="3940B629">
      <w:pPr>
        <w:pStyle w:val="23"/>
      </w:pPr>
      <w:r>
        <w:t>Responsive Web Design and UI/UX Principles</w:t>
      </w:r>
    </w:p>
    <w:p w14:paraId="29C9471E">
      <w:pPr>
        <w:pStyle w:val="4"/>
      </w:pPr>
      <w:r>
        <w:t>IT Support</w:t>
      </w:r>
    </w:p>
    <w:p w14:paraId="09A9B66B">
      <w:pPr>
        <w:pStyle w:val="23"/>
      </w:pPr>
      <w:r>
        <w:t>Technical Support and Troubleshooting</w:t>
      </w:r>
    </w:p>
    <w:p w14:paraId="0D41A396">
      <w:pPr>
        <w:pStyle w:val="23"/>
      </w:pPr>
      <w:r>
        <w:t>System Maintenance and User Training</w:t>
      </w:r>
    </w:p>
    <w:p w14:paraId="09613BAE">
      <w:pPr>
        <w:pStyle w:val="23"/>
      </w:pPr>
      <w:r>
        <w:t>Documentation and Report Generation</w:t>
      </w:r>
    </w:p>
    <w:p w14:paraId="29FA9596">
      <w:r>
        <w:br w:type="textWrapping"/>
      </w:r>
    </w:p>
    <w:p w14:paraId="0053EBDC">
      <w:pPr>
        <w:pStyle w:val="3"/>
      </w:pPr>
      <w:r>
        <w:t>Education</w:t>
      </w:r>
    </w:p>
    <w:p w14:paraId="1A6A18D2">
      <w:pPr>
        <w:pStyle w:val="23"/>
      </w:pPr>
      <w:r>
        <w:t>Federal University of Agriculture, Abeokuta</w:t>
      </w:r>
      <w:r>
        <w:rPr>
          <w:rFonts w:hint="default"/>
          <w:lang w:val="en-GB"/>
        </w:rPr>
        <w:t>.</w:t>
      </w:r>
      <w:bookmarkStart w:id="0" w:name="_GoBack"/>
      <w:bookmarkEnd w:id="0"/>
    </w:p>
    <w:p w14:paraId="3F3E0524">
      <w:pPr>
        <w:pStyle w:val="23"/>
      </w:pPr>
      <w:r>
        <w:t>B.Sc. in Physics, CGPA: 3.0</w:t>
      </w:r>
    </w:p>
    <w:p w14:paraId="0E27E492">
      <w:pPr>
        <w:pStyle w:val="23"/>
      </w:pPr>
      <w:r>
        <w:t>Relevant Course Work: Computer Science Fundamentals, Data Structures, Web Development, Database Management</w:t>
      </w:r>
    </w:p>
    <w:p w14:paraId="798B965B">
      <w:r>
        <w:br w:type="textWrapping"/>
      </w:r>
    </w:p>
    <w:p w14:paraId="064E5FC7">
      <w:pPr>
        <w:pStyle w:val="3"/>
      </w:pPr>
      <w:r>
        <w:t>Experience</w:t>
      </w:r>
    </w:p>
    <w:p w14:paraId="70C89DE9">
      <w:pPr>
        <w:pStyle w:val="4"/>
      </w:pPr>
      <w:r>
        <w:t>IT Support Specialist</w:t>
      </w:r>
    </w:p>
    <w:p w14:paraId="575A365A">
      <w:pPr>
        <w:pStyle w:val="23"/>
      </w:pPr>
      <w:r>
        <w:t>Murphylog Global Concept (Dates)</w:t>
      </w:r>
    </w:p>
    <w:p w14:paraId="3923FF74">
      <w:pPr>
        <w:pStyle w:val="23"/>
      </w:pPr>
      <w:r>
        <w:t>- Provided high-quality technical support, maintaining a high user satisfaction rate.</w:t>
      </w:r>
    </w:p>
    <w:p w14:paraId="606F1D37">
      <w:pPr>
        <w:pStyle w:val="23"/>
      </w:pPr>
      <w:r>
        <w:t>- Improved resolution times by 40% through effective troubleshooting methods.</w:t>
      </w:r>
    </w:p>
    <w:p w14:paraId="66C5C2E0">
      <w:pPr>
        <w:pStyle w:val="23"/>
      </w:pPr>
      <w:r>
        <w:t>- Conducted user training sessions that reduced recurring issues by 30%.</w:t>
      </w:r>
    </w:p>
    <w:p w14:paraId="73E98BEA">
      <w:pPr>
        <w:pStyle w:val="4"/>
      </w:pPr>
      <w:r>
        <w:t>Intern Web Designer</w:t>
      </w:r>
    </w:p>
    <w:p w14:paraId="1286D414">
      <w:pPr>
        <w:pStyle w:val="23"/>
      </w:pPr>
      <w:r>
        <w:t>HiiT Plc (Dates)</w:t>
      </w:r>
    </w:p>
    <w:p w14:paraId="5DD5D808">
      <w:pPr>
        <w:pStyle w:val="23"/>
      </w:pPr>
      <w:r>
        <w:t>- Assisted in designing user-friendly websites using HTML, CSS, and Bootstrap.</w:t>
      </w:r>
    </w:p>
    <w:p w14:paraId="2AB2D75F">
      <w:pPr>
        <w:pStyle w:val="23"/>
      </w:pPr>
      <w:r>
        <w:t>- Collaborated with senior developers on responsive design features.</w:t>
      </w:r>
    </w:p>
    <w:p w14:paraId="4B3BEE78">
      <w:pPr>
        <w:pStyle w:val="23"/>
      </w:pPr>
      <w:r>
        <w:t>- Gained hands-on experience in troubleshooting and optimizing web applications.</w:t>
      </w:r>
    </w:p>
    <w:p w14:paraId="50B2ACFC">
      <w:r>
        <w:br w:type="textWrapping"/>
      </w:r>
    </w:p>
    <w:p w14:paraId="3578B2A8">
      <w:pPr>
        <w:pStyle w:val="3"/>
      </w:pPr>
      <w:r>
        <w:t>Projects</w:t>
      </w:r>
    </w:p>
    <w:p w14:paraId="03D704D3">
      <w:pPr>
        <w:pStyle w:val="23"/>
      </w:pPr>
      <w:r>
        <w:t>Portfolio Website: Developed a responsive personal portfolio website to showcase front-end projects using HTML, CSS, and JavaScript.</w:t>
      </w:r>
    </w:p>
    <w:p w14:paraId="63A87E7B">
      <w:r>
        <w:br w:type="textWrapping"/>
      </w:r>
    </w:p>
    <w:p w14:paraId="2272D6E6">
      <w:pPr>
        <w:pStyle w:val="3"/>
      </w:pPr>
      <w:r>
        <w:t>Interests</w:t>
      </w:r>
    </w:p>
    <w:p w14:paraId="117B6489">
      <w:pPr>
        <w:pStyle w:val="23"/>
      </w:pPr>
      <w:r>
        <w:t>Web Design, Reading Tech Blogs, Traveling</w:t>
      </w:r>
    </w:p>
    <w:p w14:paraId="3014A20E">
      <w:r>
        <w:br w:type="textWrapping"/>
      </w:r>
    </w:p>
    <w:p w14:paraId="77D7C172">
      <w:pPr>
        <w:pStyle w:val="3"/>
      </w:pPr>
      <w:r>
        <w:t>References</w:t>
      </w:r>
    </w:p>
    <w:p w14:paraId="20A53BE0">
      <w:r>
        <w:t>Available upon request</w:t>
      </w:r>
    </w:p>
    <w:p w14:paraId="20A1D392"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E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OGUNBAYO ABAYOMI FESTUS</cp:lastModifiedBy>
  <dcterms:modified xsi:type="dcterms:W3CDTF">2024-11-05T01:07:14Z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ACC4CAF22750458089CE48CC08FF75ED_12</vt:lpwstr>
  </property>
</Properties>
</file>